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 일시: 2025-05-11 14:11)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